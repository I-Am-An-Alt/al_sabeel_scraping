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6400800" cy="24315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3154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